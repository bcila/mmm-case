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Backend Developer Case Study – Banka Ekstre Yükleme ve KPI Raporlama</w:t>
      </w:r>
    </w:p>
    <w:p>
      <w:r>
        <w:t>Backend Developer Case Study – Banka Ekstre Yükleme ve KPI Raporlama</w:t>
      </w:r>
    </w:p>
    <w:p>
      <w:r>
        <w:t>1. Proje Tanımı</w:t>
        <w:br/>
        <w:t>Bu proje, kullanıcıların bankadan indirdikleri ekstre dosyalarını (CSV) sisteme yükleyerek verilerini kaydedebilecekleri,</w:t>
        <w:br/>
        <w:t>filtreleyebilecekleri ve belirli tarih aralıklarında finansal KPI’larını görüntüleyebilecekleri bir REST API geliştirilmesini amaçlamaktadır.</w:t>
      </w:r>
    </w:p>
    <w:p>
      <w:r>
        <w:t>Ana iş akışı:</w:t>
        <w:br/>
        <w:t>1. Kullanıcı sisteme kayıt olur ve giriş yapar.</w:t>
        <w:br/>
        <w:t>2. Banka ekstresini CSV formatında yükler.</w:t>
        <w:br/>
        <w:t>3. Sistem verileri doğrular, normalize eder ve veritabanına kaydeder.</w:t>
        <w:br/>
        <w:t>4. Kullanıcı işlemlerini filtreleyerek görüntüler.</w:t>
        <w:br/>
        <w:t>5. Kullanıcı belirli bir tarih aralığında finansal KPI raporlarını alır.</w:t>
      </w:r>
    </w:p>
    <w:p>
      <w:r>
        <w:t>2. Teknik Gereksinimler</w:t>
        <w:br/>
        <w:t>- Backend Framework: Python 3.10+ ve Django 4.x, Django REST Framework</w:t>
        <w:br/>
        <w:t>- Veritabanı: PostgreSQL</w:t>
        <w:br/>
        <w:t>- Kimlik Doğrulama: JWT veya DRF Token Authentication</w:t>
        <w:br/>
        <w:t>- Dokümantasyon: Swagger veya OpenAPI</w:t>
        <w:br/>
        <w:t>- Test: Django Test Framework veya Pytest (temel senaryolar)</w:t>
      </w:r>
    </w:p>
    <w:p>
      <w:r>
        <w:t>3. API Gereksinimleri</w:t>
      </w:r>
    </w:p>
    <w:p>
      <w:r>
        <w:t>3.1. Kullanıcı Yönetimi</w:t>
        <w:br/>
        <w:t>- POST /auth/register (email, password)</w:t>
        <w:br/>
        <w:t>- POST /auth/login (email, password)</w:t>
        <w:br/>
        <w:t>- Tüm veri işlemleri kullanıcıya özel olmalı.</w:t>
      </w:r>
    </w:p>
    <w:p>
      <w:r>
        <w:t>3.2. Banka Ekstre Yükleme</w:t>
        <w:br/>
        <w:t>- POST /transactions/upload</w:t>
        <w:br/>
        <w:t xml:space="preserve">  - Headers: Authorization, Idempotency-Key</w:t>
        <w:br/>
        <w:t xml:space="preserve">  - multipart/form-data ile CSV yükleme</w:t>
        <w:br/>
        <w:t xml:space="preserve">  - Duplicate kontrolü ve atomic işlem</w:t>
        <w:br/>
        <w:t xml:space="preserve">  - Örnek CSV:</w:t>
        <w:br/>
        <w:t xml:space="preserve">    date,amount,currency,description,type</w:t>
        <w:br/>
        <w:t xml:space="preserve">    2025-07-01,4500.00,TRY,"Satış: Fatura #1023",credit</w:t>
        <w:br/>
        <w:t xml:space="preserve">    2025-07-02,-1200.00,TRY,"Kira Ödemesi",debit</w:t>
      </w:r>
    </w:p>
    <w:p>
      <w:r>
        <w:t>3.3. İşlem Listeleme</w:t>
        <w:br/>
        <w:t>- GET /transactions (filtre parametreleri)</w:t>
      </w:r>
    </w:p>
    <w:p>
      <w:r>
        <w:t>3.4. KPI Raporlama</w:t>
        <w:br/>
        <w:t>- GET /reports/summary (start_date, end_date)</w:t>
        <w:br/>
        <w:t>- Dönen bilgiler: total_income, total_expense, net_cash_flow, top_expense_categories</w:t>
      </w:r>
    </w:p>
    <w:p>
      <w:r>
        <w:t>4. Veri Modeli</w:t>
        <w:br/>
        <w:t>- User (Django default)</w:t>
        <w:br/>
        <w:t>- Transaction: user, date, amount, currency, type, description, category, unique_hash</w:t>
        <w:br/>
        <w:t>- ImportBatch (opsiyonel): batch bilgileri</w:t>
      </w:r>
    </w:p>
    <w:p>
      <w:r>
        <w:t>5. Teslim Formatı</w:t>
        <w:br/>
        <w:t>- GitHub repo linki</w:t>
        <w:br/>
        <w:t>- README.md (kurulum, kullanım, örnek istekler)</w:t>
        <w:br/>
        <w:t>- Migration dosyaları</w:t>
        <w:br/>
        <w:t>- Swagger/OpenAPI endpoint</w:t>
        <w:br/>
        <w:t>- Örnek CSV</w:t>
        <w:br/>
        <w:t>- Minimum 5–6 test</w:t>
      </w:r>
    </w:p>
    <w:p>
      <w:r>
        <w:t>6. Değerlendirme Kriterleri</w:t>
        <w:br/>
        <w:t>- Veri modeli: 20p</w:t>
        <w:br/>
        <w:t>- API doğruluğu: 20p</w:t>
        <w:br/>
        <w:t>- Kod kalitesi: 20p</w:t>
        <w:br/>
        <w:t>- Test kapsamı: 15p</w:t>
        <w:br/>
        <w:t>- Hata yönetimi: 15p</w:t>
        <w:br/>
        <w:t>- Dokümantasyon: 10p</w:t>
      </w:r>
    </w:p>
    <w:p>
      <w:r>
        <w:t>7. Ekstra Puan</w:t>
        <w:br/>
        <w:t>- Docker Compose</w:t>
        <w:br/>
        <w:t>- Otomatik kategorileme</w:t>
        <w:br/>
        <w:t>- Celery ile haftalık rapor</w:t>
        <w:br/>
        <w:t>- Para birimi dönüştürme desteği</w:t>
      </w:r>
    </w:p>
    <w:p>
      <w:r>
        <w:t>Not: Bu proje, gerçek hayattaki MMM platformunun bir bölümünü simüle eder.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